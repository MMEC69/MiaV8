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 want to say , i hate you since the day i saw but i kept it to myself.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